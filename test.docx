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Klasse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Poeng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Klasse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Poeng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